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Data/Application Flow of YouTube Playlist Length Calculator</w:t>
      </w:r>
    </w:p>
    <w:p>
      <w:pPr>
        <w:pStyle w:val="Heading1"/>
      </w:pPr>
      <w:r>
        <w:t>1. Playlist URL Submission Flow</w:t>
      </w:r>
    </w:p>
    <w:p>
      <w:pPr>
        <w:pStyle w:val="Heading2"/>
      </w:pPr>
      <w:r>
        <w:t>User Input:</w:t>
      </w:r>
    </w:p>
    <w:p>
      <w:r>
        <w:t>• User enters YouTube playlist URL in PlaylistInput component</w:t>
        <w:br/>
        <w:t>• Component state tracks the input value via controlled input pattern</w:t>
      </w:r>
    </w:p>
    <w:p>
      <w:pPr>
        <w:pStyle w:val="Heading2"/>
      </w:pPr>
      <w:r>
        <w:t>Form Submission:</w:t>
      </w:r>
    </w:p>
    <w:p>
      <w:r>
        <w:t>• User clicks 'Load Playlist' button, triggering the onSubmit handler</w:t>
        <w:br/>
        <w:t>• handleSubmit function validates the URL and prevents form default behavior</w:t>
        <w:br/>
        <w:t>• Valid URL triggers onSubmit callback passed from parent component</w:t>
      </w:r>
    </w:p>
    <w:p>
      <w:pPr>
        <w:pStyle w:val="Heading2"/>
      </w:pPr>
      <w:r>
        <w:t>State Update in App Component:</w:t>
      </w:r>
    </w:p>
    <w:p>
      <w:r>
        <w:t>• handlePlaylistSubmit function in App.tsx receives the playlist URL</w:t>
        <w:br/>
        <w:t>• setPlaylistId updates the playlistId state with the new value</w:t>
      </w:r>
    </w:p>
    <w:p>
      <w:pPr>
        <w:pStyle w:val="Heading2"/>
      </w:pPr>
      <w:r>
        <w:t>Effect Trigger:</w:t>
      </w:r>
    </w:p>
    <w:p>
      <w:r>
        <w:t>• useEffect hook with [playlistId] dependency triggers</w:t>
        <w:br/>
        <w:t>• Loading state is set to true via setIsLoading(true)</w:t>
        <w:br/>
        <w:t>• Previous data and errors are cleared</w:t>
      </w:r>
    </w:p>
    <w:p>
      <w:pPr>
        <w:pStyle w:val="Heading2"/>
      </w:pPr>
      <w:r>
        <w:t>API Request Preparation:</w:t>
      </w:r>
    </w:p>
    <w:p>
      <w:r>
        <w:t>• Frontend prepares API calls using the api.ts utility functions</w:t>
        <w:br/>
        <w:t>• URL is processed to determine if it's a full URL or just an ID</w:t>
      </w:r>
    </w:p>
    <w:p>
      <w:pPr>
        <w:pStyle w:val="Heading2"/>
      </w:pPr>
      <w:r>
        <w:t>Backend API Call:</w:t>
      </w:r>
    </w:p>
    <w:p>
      <w:r>
        <w:t>• Request is sent to /api/playlist/{playlist_id} or /api/playlist-url endpoint</w:t>
        <w:br/>
        <w:t>• FastAPI route handler receives and validates the request</w:t>
        <w:br/>
        <w:t>• youtube_service.get_playlist_info() method is called</w:t>
      </w:r>
    </w:p>
    <w:p>
      <w:pPr>
        <w:pStyle w:val="Heading2"/>
      </w:pPr>
      <w:r>
        <w:t>YouTube API Interaction:</w:t>
      </w:r>
    </w:p>
    <w:p>
      <w:r>
        <w:t>• Backend makes HTTP requests to YouTube Data API</w:t>
        <w:br/>
        <w:t>• _make_request method handles communication with YouTube</w:t>
        <w:br/>
        <w:t>• Response data is processed and validated against Pydantic models</w:t>
      </w:r>
    </w:p>
    <w:p>
      <w:pPr>
        <w:pStyle w:val="Heading2"/>
      </w:pPr>
      <w:r>
        <w:t>Backend Response Formation:</w:t>
      </w:r>
    </w:p>
    <w:p>
      <w:r>
        <w:t>• Data from YouTube API is transformed into application-specific models</w:t>
        <w:br/>
        <w:t>• Additional calculations (like estimated duration) are performed</w:t>
        <w:br/>
        <w:t>• Response object is created conforming to defined models</w:t>
      </w:r>
    </w:p>
    <w:p>
      <w:pPr>
        <w:pStyle w:val="Heading2"/>
      </w:pPr>
      <w:r>
        <w:t>Frontend Data Reception:</w:t>
      </w:r>
    </w:p>
    <w:p>
      <w:r>
        <w:t>• API response is received in the frontend</w:t>
        <w:br/>
        <w:t>• Data is logged and formatted to match TypeScript interfaces</w:t>
        <w:br/>
        <w:t>• State updates are triggered for multiple state variables:</w:t>
        <w:br/>
        <w:t xml:space="preserve">  - setPlaylistInfo(formattedPlaylistInfo)</w:t>
        <w:br/>
        <w:t xml:space="preserve">  - setVideos(firstPageVideos)</w:t>
        <w:br/>
        <w:t xml:space="preserve">  - setNextPageToken(token)</w:t>
      </w:r>
    </w:p>
    <w:p>
      <w:pPr>
        <w:pStyle w:val="Heading2"/>
      </w:pPr>
      <w:r>
        <w:t>UI Update:</w:t>
      </w:r>
    </w:p>
    <w:p>
      <w:r>
        <w:t>• React processes state changes and re-renders components</w:t>
        <w:br/>
        <w:t>• Loading state is set to false via setIsLoading(false)</w:t>
        <w:br/>
        <w:t>• PlaylistViewer receives new props and renders playlist data</w:t>
      </w:r>
    </w:p>
    <w:p>
      <w:pPr>
        <w:pStyle w:val="Heading1"/>
      </w:pPr>
      <w:r>
        <w:t>2. Video Loading and Pagination Flow</w:t>
      </w:r>
    </w:p>
    <w:p>
      <w:pPr>
        <w:pStyle w:val="Heading2"/>
      </w:pPr>
      <w:r>
        <w:t>Initial Videos Load:</w:t>
      </w:r>
    </w:p>
    <w:p>
      <w:r>
        <w:t>• First batch of videos (up to 20) loads with initial playlist data</w:t>
        <w:br/>
        <w:t>• Videos are stored in the videos state array</w:t>
        <w:br/>
        <w:t>• nextPageToken is stored for pagination</w:t>
      </w:r>
    </w:p>
    <w:p>
      <w:pPr>
        <w:pStyle w:val="Heading2"/>
      </w:pPr>
      <w:r>
        <w:t>Load More Interaction:</w:t>
      </w:r>
    </w:p>
    <w:p>
      <w:r>
        <w:t>• User clicks 'Load More' button at the bottom of the video list</w:t>
        <w:br/>
        <w:t>• handleLoadMore function is triggered</w:t>
        <w:br/>
        <w:t>• Loading more state is set via setIsLoadingMore(true)</w:t>
      </w:r>
    </w:p>
    <w:p>
      <w:pPr>
        <w:pStyle w:val="Heading2"/>
      </w:pPr>
      <w:r>
        <w:t>Additional Videos Request:</w:t>
      </w:r>
    </w:p>
    <w:p>
      <w:r>
        <w:t>• API call is made to /api/playlist/{playlist_id}/videos with page_token</w:t>
        <w:br/>
        <w:t>• Backend processes the request and fetches the next batch from YouTube</w:t>
        <w:br/>
        <w:t>• Response includes videos and a new nextPageToken (if more videos exist)</w:t>
      </w:r>
    </w:p>
    <w:p>
      <w:pPr>
        <w:pStyle w:val="Heading2"/>
      </w:pPr>
      <w:r>
        <w:t>State Update:</w:t>
      </w:r>
    </w:p>
    <w:p>
      <w:r>
        <w:t>• New videos are appended to existing videos state:</w:t>
        <w:br/>
        <w:t xml:space="preserve">  - setVideos(prevVideos =&gt; [...prevVideos, ...moreVideos])</w:t>
        <w:br/>
        <w:t>• Next page token is updated for potential future requests</w:t>
        <w:br/>
        <w:t>• Loading state is reset</w:t>
      </w:r>
    </w:p>
    <w:p>
      <w:pPr>
        <w:pStyle w:val="Heading2"/>
      </w:pPr>
      <w:r>
        <w:t>UI Update:</w:t>
      </w:r>
    </w:p>
    <w:p>
      <w:r>
        <w:t>• Component re-renders with the expanded video list</w:t>
        <w:br/>
        <w:t>• 'Load More' button remains if more videos are available (nextPageToken exists)</w:t>
      </w:r>
    </w:p>
    <w:p>
      <w:pPr>
        <w:pStyle w:val="Heading1"/>
      </w:pPr>
      <w:r>
        <w:t>3. Playback Speed Adjustment Flow</w:t>
      </w:r>
    </w:p>
    <w:p>
      <w:pPr>
        <w:pStyle w:val="Heading2"/>
      </w:pPr>
      <w:r>
        <w:t>User Interaction:</w:t>
      </w:r>
    </w:p>
    <w:p>
      <w:r>
        <w:t>• User adjusts the playback speed slider</w:t>
        <w:br/>
        <w:t>• onChange event triggers handleChange function in SpeedSlider</w:t>
        <w:br/>
        <w:t>• New speed value is passed to the parent via onChange callback</w:t>
      </w:r>
    </w:p>
    <w:p>
      <w:pPr>
        <w:pStyle w:val="Heading2"/>
      </w:pPr>
      <w:r>
        <w:t>State Update:</w:t>
      </w:r>
    </w:p>
    <w:p>
      <w:r>
        <w:t>• handlePlaybackSpeedChange in App.tsx updates the state:</w:t>
        <w:br/>
        <w:t xml:space="preserve">  - setPlaybackSpeed(speed)</w:t>
      </w:r>
    </w:p>
    <w:p>
      <w:pPr>
        <w:pStyle w:val="Heading2"/>
      </w:pPr>
      <w:r>
        <w:t>Calculation Update:</w:t>
      </w:r>
    </w:p>
    <w:p>
      <w:r>
        <w:t>• Inside PlaylistViewer, adjusted duration is calculated:</w:t>
        <w:br/>
        <w:t xml:space="preserve">  - const adjustedDurationSeconds = calculateAdjustedDuration(totalDurationSeconds, playbackSpeed)</w:t>
      </w:r>
    </w:p>
    <w:p>
      <w:pPr>
        <w:pStyle w:val="Heading2"/>
      </w:pPr>
      <w:r>
        <w:t>UI Update:</w:t>
      </w:r>
    </w:p>
    <w:p>
      <w:r>
        <w:t>• Component re-renders with the new adjusted duration</w:t>
        <w:br/>
        <w:t>• Both original and adjusted durations are displayed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